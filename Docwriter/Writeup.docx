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Folder Structure</w:t>
      </w:r>
    </w:p>
    <w:p>
      <w:r>
        <w:t>OpenAIwhisper-LocalTest/</w:t>
      </w:r>
    </w:p>
    <w:p>
      <w:r>
        <w:t>README.md</w:t>
      </w:r>
    </w:p>
    <w:p>
      <w:r>
        <w:t>install_venv.sh</w:t>
      </w:r>
    </w:p>
    <w:p>
      <w:r>
        <w:t>requirements.txt</w:t>
      </w:r>
    </w:p>
    <w:p>
      <w:r>
        <w:t>Dataset/</w:t>
      </w:r>
    </w:p>
    <w:p>
      <w:r>
        <w:t>Arzoooutput hindi.wav</w:t>
      </w:r>
    </w:p>
    <w:p>
      <w:r>
        <w:t>Pankaj sir audio.wav</w:t>
      </w:r>
    </w:p>
    <w:p>
      <w:r>
        <w:t>Research/</w:t>
      </w:r>
    </w:p>
    <w:p>
      <w:r>
        <w:t>1.Base.ipynb</w:t>
      </w:r>
    </w:p>
    <w:p>
      <w:r>
        <w:t>output/</w:t>
      </w:r>
    </w:p>
    <w:p>
      <w:r>
        <w:t>hinditranscription.txt</w:t>
      </w:r>
    </w:p>
    <w:p>
      <w:r>
        <w:t>transcription.txt</w:t>
      </w:r>
    </w:p>
    <w:p>
      <w:r>
        <w:br w:type="page"/>
      </w:r>
    </w:p>
    <w:p>
      <w:pPr>
        <w:pStyle w:val="Heading1"/>
      </w:pPr>
      <w:r>
        <w:t>File Paths and Contents</w:t>
      </w:r>
    </w:p>
    <w:p>
      <w:pPr>
        <w:pStyle w:val="Heading2"/>
      </w:pPr>
      <w:r>
        <w:t>/mnt/d/Projects/Transcribe/OpenAIwhisper-LocalTest/README.md</w:t>
      </w:r>
    </w:p>
    <w:p>
      <w:r>
        <w:rPr>
          <w:rFonts w:ascii="Courier New" w:hAnsi="Courier New"/>
          <w:sz w:val="20"/>
        </w:rPr>
        <w:t># OpenAIwhisper-LocalTest</w:t>
        <w:br/>
        <w:t>Speech to text for English and Hindi</w:t>
        <w:br/>
      </w:r>
    </w:p>
    <w:p>
      <w:pPr>
        <w:pStyle w:val="Heading2"/>
      </w:pPr>
      <w:r>
        <w:t>/mnt/d/Projects/Transcribe/OpenAIwhisper-LocalTest/install_venv.sh</w:t>
      </w:r>
    </w:p>
    <w:p>
      <w:r>
        <w:rPr>
          <w:rFonts w:ascii="Courier New" w:hAnsi="Courier New"/>
          <w:sz w:val="20"/>
        </w:rPr>
        <w:t># Create a virtual environment named NewsAI</w:t>
        <w:br/>
        <w:t>python3 -m venv linuxvenv</w:t>
        <w:br/>
        <w:t># Activate the virtual environment (use source command for Ubuntu)</w:t>
        <w:br/>
        <w:t>source linuxvenv/bin/activate</w:t>
        <w:br/>
        <w:br/>
        <w:t># Upgrade pip within the virtual environment</w:t>
        <w:br/>
        <w:t>python -m pip install --upgrade pip</w:t>
        <w:br/>
        <w:br/>
        <w:t># Install basic libraries</w:t>
        <w:br/>
        <w:t>pip install -r requirements.txt</w:t>
        <w:br/>
        <w:br/>
      </w:r>
    </w:p>
    <w:p>
      <w:pPr>
        <w:pStyle w:val="Heading2"/>
      </w:pPr>
      <w:r>
        <w:t>/mnt/d/Projects/Transcribe/OpenAIwhisper-LocalTest/requirements.txt</w:t>
      </w:r>
    </w:p>
    <w:p>
      <w:r>
        <w:rPr>
          <w:rFonts w:ascii="Courier New" w:hAnsi="Courier New"/>
          <w:sz w:val="20"/>
        </w:rPr>
        <w:t xml:space="preserve">jupyterlab </w:t>
        <w:br/>
        <w:t>openai-whisper</w:t>
        <w:br/>
        <w:t>ffmpeg-python</w:t>
      </w:r>
    </w:p>
    <w:p>
      <w:pPr>
        <w:pStyle w:val="Heading2"/>
      </w:pPr>
      <w:r>
        <w:t>/mnt/d/Projects/Transcribe/OpenAIwhisper-LocalTest/Dataset/Arzoooutput hindi.wav</w:t>
      </w:r>
    </w:p>
    <w:p>
      <w:r>
        <w:rPr>
          <w:rFonts w:ascii="Courier New" w:hAnsi="Courier New"/>
          <w:sz w:val="20"/>
        </w:rPr>
        <w:t>[Binary file - content not displayed]</w:t>
      </w:r>
    </w:p>
    <w:p>
      <w:pPr>
        <w:pStyle w:val="Heading2"/>
      </w:pPr>
      <w:r>
        <w:t>/mnt/d/Projects/Transcribe/OpenAIwhisper-LocalTest/Dataset/Pankaj sir audio.wav</w:t>
      </w:r>
    </w:p>
    <w:p>
      <w:r>
        <w:rPr>
          <w:rFonts w:ascii="Courier New" w:hAnsi="Courier New"/>
          <w:sz w:val="20"/>
        </w:rPr>
        <w:t>[Binary file - content not displayed]</w:t>
      </w:r>
    </w:p>
    <w:p>
      <w:pPr>
        <w:pStyle w:val="Heading2"/>
      </w:pPr>
      <w:r>
        <w:t>/mnt/d/Projects/Transcribe/OpenAIwhisper-LocalTest/output/hinditranscription.txt</w:t>
      </w:r>
    </w:p>
    <w:p>
      <w:r>
        <w:rPr>
          <w:rFonts w:ascii="Courier New" w:hAnsi="Courier New"/>
          <w:sz w:val="20"/>
        </w:rPr>
        <w:t xml:space="preserve"> मुझे अपनी आवाज विक्सित करने में काफी समय लगा और अब जब यह है तो मैं चुप नहीं रहने वाली</w:t>
      </w:r>
    </w:p>
    <w:p>
      <w:pPr>
        <w:pStyle w:val="Heading2"/>
      </w:pPr>
      <w:r>
        <w:t>/mnt/d/Projects/Transcribe/OpenAIwhisper-LocalTest/output/transcription.txt</w:t>
      </w:r>
    </w:p>
    <w:p>
      <w:r>
        <w:rPr>
          <w:rFonts w:ascii="Courier New" w:hAnsi="Courier New"/>
          <w:sz w:val="20"/>
        </w:rPr>
        <w:t xml:space="preserve"> Okay, next person is your supervisor. If in case there is co-supervisor that is also become the part of that committee. So that is the one differentiation point that is the head of the department that is subject and your supervisor make a different committee for different people. Basically each person have the different supervisor. And the final person that is the external examiner that is actually present only at the time of your RDC meeting. It is not a permanent member. It is an external member that is only present during your presentation or approval waiver. Okay, title approval waiver. So here the total members, the 5 to 6 member in your committee depend upon the university structure. One is vice nominee from the vice chancellor, dean faculty, dean research and development, subject head and the supervisor or co-supervisor and external examiner. These are the main committee member that you have to be a present in front of them for each and every process of your PhD to discuss your PhD process to present your title. The most of the university basically follow a simple thing. They arrange a RDC date. On that particular RDC date, this committee is set and you have to visit university and present your work or your research proposal in front of that. That research proposal is also termed synopsis that we will discuss in further slides. The next, what is the common procedure of RDC? So before, come in front of...</w:t>
      </w:r>
    </w:p>
    <w:p>
      <w:pPr>
        <w:pStyle w:val="Heading2"/>
      </w:pPr>
      <w:r>
        <w:t>/mnt/d/Projects/Transcribe/OpenAIwhisper-LocalTest/Research/1.Base.ipynb</w:t>
      </w:r>
    </w:p>
    <w:p>
      <w:r>
        <w:rPr>
          <w:rFonts w:ascii="Courier New" w:hAnsi="Courier New"/>
          <w:sz w:val="20"/>
        </w:rPr>
        <w:t>{</w:t>
        <w:br/>
        <w:t xml:space="preserve"> "cells": [</w:t>
        <w:br/>
        <w:t xml:space="preserve">  {</w:t>
        <w:br/>
        <w:t xml:space="preserve">   "cell_type": "code",</w:t>
        <w:br/>
        <w:t xml:space="preserve">   "execution_count": 1,</w:t>
        <w:br/>
        <w:t xml:space="preserve">   "id": "f3c4a0f7-6abe-433b-947a-ff732ef3480b",</w:t>
        <w:br/>
        <w:t xml:space="preserve">   "metadata": {},</w:t>
        <w:br/>
        <w:t xml:space="preserve">   "outputs": [</w:t>
        <w:br/>
        <w:t xml:space="preserve">    {</w:t>
        <w:br/>
        <w:t xml:space="preserve">     "data": {</w:t>
        <w:br/>
        <w:t xml:space="preserve">      "text/plain": [</w:t>
        <w:br/>
        <w:t xml:space="preserve">       "'/mnt/d/Projects/Transcribe/1.OpenaiLocalwhisper/Research'"</w:t>
        <w:br/>
        <w:t xml:space="preserve">      ]</w:t>
        <w:br/>
        <w:t xml:space="preserve">     },</w:t>
        <w:br/>
        <w:t xml:space="preserve">     "execution_count": 1,</w:t>
        <w:br/>
        <w:t xml:space="preserve">     "metadata": {},</w:t>
        <w:br/>
        <w:t xml:space="preserve">     "output_type": "execute_result"</w:t>
        <w:br/>
        <w:t xml:space="preserve">    }</w:t>
        <w:br/>
        <w:t xml:space="preserve">   ],</w:t>
        <w:br/>
        <w:t xml:space="preserve">   "source": [</w:t>
        <w:br/>
        <w:t xml:space="preserve">    "import os\n",</w:t>
        <w:br/>
        <w:t xml:space="preserve">    "%pwd"</w:t>
        <w:br/>
        <w:t xml:space="preserve">   ]</w:t>
        <w:br/>
        <w:t xml:space="preserve">  },</w:t>
        <w:br/>
        <w:t xml:space="preserve">  {</w:t>
        <w:br/>
        <w:t xml:space="preserve">   "cell_type": "code",</w:t>
        <w:br/>
        <w:t xml:space="preserve">   "execution_count": 2,</w:t>
        <w:br/>
        <w:t xml:space="preserve">   "id": "16b8dcc0-495e-4d5c-b084-4b41995551bc",</w:t>
        <w:br/>
        <w:t xml:space="preserve">   "metadata": {},</w:t>
        <w:br/>
        <w:t xml:space="preserve">   "outputs": [</w:t>
        <w:br/>
        <w:t xml:space="preserve">    {</w:t>
        <w:br/>
        <w:t xml:space="preserve">     "data": {</w:t>
        <w:br/>
        <w:t xml:space="preserve">      "text/plain": [</w:t>
        <w:br/>
        <w:t xml:space="preserve">       "'/mnt/d/Projects/Transcribe/1.OpenaiLocalwhisper'"</w:t>
        <w:br/>
        <w:t xml:space="preserve">      ]</w:t>
        <w:br/>
        <w:t xml:space="preserve">     },</w:t>
        <w:br/>
        <w:t xml:space="preserve">     "execution_count": 2,</w:t>
        <w:br/>
        <w:t xml:space="preserve">     "metadata": {},</w:t>
        <w:br/>
        <w:t xml:space="preserve">     "output_type": "execute_result"</w:t>
        <w:br/>
        <w:t xml:space="preserve">    }</w:t>
        <w:br/>
        <w:t xml:space="preserve">   ],</w:t>
        <w:br/>
        <w:t xml:space="preserve">   "source": [</w:t>
        <w:br/>
        <w:t xml:space="preserve">    "os.chdir(\"../\")\n",</w:t>
        <w:br/>
        <w:t xml:space="preserve">    "%pwd"</w:t>
        <w:br/>
        <w:t xml:space="preserve">   ]</w:t>
        <w:br/>
        <w:t xml:space="preserve">  },</w:t>
        <w:br/>
        <w:t xml:space="preserve">  {</w:t>
        <w:br/>
        <w:t xml:space="preserve">   "cell_type": "markdown",</w:t>
        <w:br/>
        <w:t xml:space="preserve">   "id": "d4f837f4-105c-436f-b3aa-34e4cbaec798",</w:t>
        <w:br/>
        <w:t xml:space="preserve">   "metadata": {},</w:t>
        <w:br/>
        <w:t xml:space="preserve">   "source": [</w:t>
        <w:br/>
        <w:t xml:space="preserve">    "## English Transcribe"</w:t>
        <w:br/>
        <w:t xml:space="preserve">   ]</w:t>
        <w:br/>
        <w:t xml:space="preserve">  },</w:t>
        <w:br/>
        <w:t xml:space="preserve">  {</w:t>
        <w:br/>
        <w:t xml:space="preserve">   "cell_type": "code",</w:t>
        <w:br/>
        <w:t xml:space="preserve">   "execution_count": 4,</w:t>
        <w:br/>
        <w:t xml:space="preserve">   "id": "0273a83a-e75f-49e6-833b-44028af4e638",</w:t>
        <w:br/>
        <w:t xml:space="preserve">   "metadata": {},</w:t>
        <w:br/>
        <w:t xml:space="preserve">   "outputs": [</w:t>
        <w:br/>
        <w:t xml:space="preserve">    {</w:t>
        <w:br/>
        <w:t xml:space="preserve">     "name": "stdout",</w:t>
        <w:br/>
        <w:t xml:space="preserve">     "output_type": "stream",</w:t>
        <w:br/>
        <w:t xml:space="preserve">     "text": [</w:t>
        <w:br/>
        <w:t xml:space="preserve">      "Transcribing audio...\n",</w:t>
        <w:br/>
        <w:t xml:space="preserve">      "\n",</w:t>
        <w:br/>
        <w:t xml:space="preserve">      "✅ Transcription complete!\n",</w:t>
        <w:br/>
        <w:t xml:space="preserve">      "Transcribed Text:\n",</w:t>
        <w:br/>
        <w:t xml:space="preserve">      "  Okay, next person is your supervisor. If in case there is co-supervisor that is also become the part of that committee. So that is the one differentiation point that is the head of the department that is subject and your supervisor make a different committee for different people. Basically each person have the different supervisor. And the final person that is the external examiner that is actually present only at the time of your RDC meeting. It is not a permanent member. It is an external member that is only present during your presentation or approval waiver. Okay, title approval waiver. So here the total members, the 5 to 6 member in your committee depend upon the university structure. One is vice nominee from the vice chancellor, dean faculty, dean research and development, subject head and the supervisor or co-supervisor and external examiner. These are the main committee member that you have to be a present in front of them for each and every process of your PhD to discuss your PhD process to present your title. The most of the university basically follow a simple thing. They arrange a RDC date. On that particular RDC date, this committee is set and you have to visit university and present your work or your research proposal in front of that. That research proposal is also termed synopsis that we will discuss in further slides. The next, what is the common procedure of RDC? So before, come in front of...\n",</w:t>
        <w:br/>
        <w:t xml:space="preserve">      "\n",</w:t>
        <w:br/>
        <w:t xml:space="preserve">      "📄 Transcription saved to: output/transcription.txt\n"</w:t>
        <w:br/>
        <w:t xml:space="preserve">     ]</w:t>
        <w:br/>
        <w:t xml:space="preserve">    }</w:t>
        <w:br/>
        <w:t xml:space="preserve">   ],</w:t>
        <w:br/>
        <w:t xml:space="preserve">   "source": [</w:t>
        <w:br/>
        <w:t xml:space="preserve">    "import whisper\n",</w:t>
        <w:br/>
        <w:t xml:space="preserve">    "\n",</w:t>
        <w:br/>
        <w:t xml:space="preserve">    "# Load Whisper model (choose: tiny, base, small, medium, or large)\n",</w:t>
        <w:br/>
        <w:t xml:space="preserve">    "model = whisper.load_model(\"base\")  # \"base\" is good balance of speed &amp; accuracy\n",</w:t>
        <w:br/>
        <w:t xml:space="preserve">    "\n",</w:t>
        <w:br/>
        <w:t xml:space="preserve">    "# Specify your audio file path\n",</w:t>
        <w:br/>
        <w:t xml:space="preserve">    "audio_file = \"Dataset/Pankaj sir audio.wav\"  # Change this to your actual file\n",</w:t>
        <w:br/>
        <w:t xml:space="preserve">    "\n",</w:t>
        <w:br/>
        <w:t xml:space="preserve">    "# Transcribe the audio\n",</w:t>
        <w:br/>
        <w:t xml:space="preserve">    "print(\"Transcribing audio...\")\n",</w:t>
        <w:br/>
        <w:t xml:space="preserve">    "result = model.transcribe(audio_file)\n",</w:t>
        <w:br/>
        <w:t xml:space="preserve">    "\n",</w:t>
        <w:br/>
        <w:t xml:space="preserve">    "# Save transcription to a text file\n",</w:t>
        <w:br/>
        <w:t xml:space="preserve">    "output_file = \"output/transcription.txt\"\n",</w:t>
        <w:br/>
        <w:t xml:space="preserve">    "with open(output_file, \"w\", encoding=\"utf-8\") as f:\n",</w:t>
        <w:br/>
        <w:t xml:space="preserve">    "    f.write(result[\"text\"])\n",</w:t>
        <w:br/>
        <w:t xml:space="preserve">    "\n",</w:t>
        <w:br/>
        <w:t xml:space="preserve">    "print(\"\\n✅ Transcription complete!\")\n",</w:t>
        <w:br/>
        <w:t xml:space="preserve">    "print(\"Transcribed Text:\\n\", result[\"text\"])\n",</w:t>
        <w:br/>
        <w:t xml:space="preserve">    "print(f\"\\n📄 Transcription saved to: {output_file}\")\n"</w:t>
        <w:br/>
        <w:t xml:space="preserve">   ]</w:t>
        <w:br/>
        <w:t xml:space="preserve">  },</w:t>
        <w:br/>
        <w:t xml:space="preserve">  {</w:t>
        <w:br/>
        <w:t xml:space="preserve">   "cell_type": "markdown",</w:t>
        <w:br/>
        <w:t xml:space="preserve">   "id": "a60e36e4-e264-4b78-98af-7f4eea24be2e",</w:t>
        <w:br/>
        <w:t xml:space="preserve">   "metadata": {},</w:t>
        <w:br/>
        <w:t xml:space="preserve">   "source": [</w:t>
        <w:br/>
        <w:t xml:space="preserve">    "## Hindi Transcribe"</w:t>
        <w:br/>
        <w:t xml:space="preserve">   ]</w:t>
        <w:br/>
        <w:t xml:space="preserve">  },</w:t>
        <w:br/>
        <w:t xml:space="preserve">  {</w:t>
        <w:br/>
        <w:t xml:space="preserve">   "attachments": {</w:t>
        <w:br/>
        <w:t xml:space="preserve">    "495ecab0-b84d-4433-ab1e-5541778bb872.png": {</w:t>
        <w:br/>
        <w:t xml:space="preserve">     "image/png": "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"</w:t>
        <w:br/>
        <w:t xml:space="preserve">    }</w:t>
        <w:br/>
        <w:t xml:space="preserve">   },</w:t>
        <w:br/>
        <w:t xml:space="preserve">   "cell_type": "markdown",</w:t>
        <w:br/>
        <w:t xml:space="preserve">   "id": "c0497dcc-9dce-4dc7-a11b-195f021077ec",</w:t>
        <w:br/>
        <w:t xml:space="preserve">   "metadata": {},</w:t>
        <w:br/>
        <w:t xml:space="preserve">   "source": [</w:t>
        <w:br/>
        <w:t xml:space="preserve">    "![image.png](attachment:495ecab0-b84d-4433-ab1e-5541778bb872.png)"</w:t>
        <w:br/>
        <w:t xml:space="preserve">   ]</w:t>
        <w:br/>
        <w:t xml:space="preserve">  },</w:t>
        <w:br/>
        <w:t xml:space="preserve">  {</w:t>
        <w:br/>
        <w:t xml:space="preserve">   "cell_type": "code",</w:t>
        <w:br/>
        <w:t xml:space="preserve">   "execution_count": 6,</w:t>
        <w:br/>
        <w:t xml:space="preserve">   "id": "4dab5bf4-6ba7-40fe-bb55-3679ce362323",</w:t>
        <w:br/>
        <w:t xml:space="preserve">   "metadata": {},</w:t>
        <w:br/>
        <w:t xml:space="preserve">   "outputs": [</w:t>
        <w:br/>
        <w:t xml:space="preserve">    {</w:t>
        <w:br/>
        <w:t xml:space="preserve">     "name": "stdout",</w:t>
        <w:br/>
        <w:t xml:space="preserve">     "output_type": "stream",</w:t>
        <w:br/>
        <w:t xml:space="preserve">     "text": [</w:t>
        <w:br/>
        <w:t xml:space="preserve">      "Transcribing Hindi audio...\n",</w:t>
        <w:br/>
        <w:t xml:space="preserve">      "\n",</w:t>
        <w:br/>
        <w:t xml:space="preserve">      "✅ Transcription complete!\n",</w:t>
        <w:br/>
        <w:t xml:space="preserve">      "Transcribed Text:\n",</w:t>
        <w:br/>
        <w:t xml:space="preserve">      "  और चमें me in the conversation is your supervisor, पर spécial about any кто, पर लिए ये polietary supervisor of any person ये इसा कहे है । अच् record the supervisor, if he is also a getirent gallet and its boss of the department. अच् respiratory superintendent, if he is a unit supervisor of that department. तो तो एर सभाक् में सर्क्य。 तो cool to be the head of department.. यह तermいただआ तो आ ण subtle chair clubs. और तम्मतार्त इ夏ला 겁ी को लिए ल Zahl hast the oversear in general. आलकान की आच़र entire examiner ऑनहीं ाक może अप dever पिर में passionate ऄज्रूई न Omar よ इस ओरहा चा noget मैं ऀसाव contrario इस वयवा Broker इत अम के अबहे � lol guy तूर्ण są sit 토 session करा टूर्णॉ आ हो l अंच्य पार्नियाज पे बढर। पर आप आप wähी यहाणishi वाईजी मरुदogyा from इन्पर्हरमल길े रूसरी ना आथेना के साथ करते है। ॐ uda ॐ reap tzne역 । ६. । ५. २. ॥ ॥ २. .\n",</w:t>
        <w:br/>
        <w:t xml:space="preserve">      "\n",</w:t>
        <w:br/>
        <w:t xml:space="preserve">      "📄 Transcription saved to: output/hinditranscription.txt\n"</w:t>
        <w:br/>
        <w:t xml:space="preserve">     ]</w:t>
        <w:br/>
        <w:t xml:space="preserve">    }</w:t>
        <w:br/>
        <w:t xml:space="preserve">   ],</w:t>
        <w:br/>
        <w:t xml:space="preserve">   "source": [</w:t>
        <w:br/>
        <w:t xml:space="preserve">    "import whisper\n",</w:t>
        <w:br/>
        <w:t xml:space="preserve">    "\n",</w:t>
        <w:br/>
        <w:t xml:space="preserve">    "# Load a better Whisper model for Hindi (medium or large is recommended)\n",</w:t>
        <w:br/>
        <w:t xml:space="preserve">    "model = whisper.load_model(\"medium\")  # Use \"large\" for best accuracy\n",</w:t>
        <w:br/>
        <w:t xml:space="preserve">    "\n",</w:t>
        <w:br/>
        <w:t xml:space="preserve">    "# Specify your Hindi audio file path\n",</w:t>
        <w:br/>
        <w:t xml:space="preserve">    "audio_file = \"Dataset/Pankaj sir audio.wav\"  # Change this to your actual file\n",</w:t>
        <w:br/>
        <w:t xml:space="preserve">    "\n",</w:t>
        <w:br/>
        <w:t xml:space="preserve">    "# Transcribe the audio with language hint\n",</w:t>
        <w:br/>
        <w:t xml:space="preserve">    "print(\"Transcribing Hindi audio...\")\n",</w:t>
        <w:br/>
        <w:t xml:space="preserve">    "result = model.transcribe(audio_file, language=\"hi\")  # \"hi\" for Hindi\n",</w:t>
        <w:br/>
        <w:t xml:space="preserve">    "\n",</w:t>
        <w:br/>
        <w:t xml:space="preserve">    "# Save transcription to a text file\n",</w:t>
        <w:br/>
        <w:t xml:space="preserve">    "output_file = \"output/hinditranscription.txt\"\n",</w:t>
        <w:br/>
        <w:t xml:space="preserve">    "with open(output_file, \"w\", encoding=\"utf-8\") as f:\n",</w:t>
        <w:br/>
        <w:t xml:space="preserve">    "    f.write(result[\"text\"])\n",</w:t>
        <w:br/>
        <w:t xml:space="preserve">    "\n",</w:t>
        <w:br/>
        <w:t xml:space="preserve">    "print(\"\\n✅ Transcription complete!\")\n",</w:t>
        <w:br/>
        <w:t xml:space="preserve">    "print(\"Transcribed Text:\\n\", result[\"text\"])\n",</w:t>
        <w:br/>
        <w:t xml:space="preserve">    "print(f\"\\n📄 Transcription saved to: {output_file}\")\n"</w:t>
        <w:br/>
        <w:t xml:space="preserve">   ]</w:t>
        <w:br/>
        <w:t xml:space="preserve">  },</w:t>
        <w:br/>
        <w:t xml:space="preserve">  {</w:t>
        <w:br/>
        <w:t xml:space="preserve">   "cell_type": "code",</w:t>
        <w:br/>
        <w:t xml:space="preserve">   "execution_count": 8,</w:t>
        <w:br/>
        <w:t xml:space="preserve">   "id": "09679964-0fdc-4755-b099-e16ac84d826c",</w:t>
        <w:br/>
        <w:t xml:space="preserve">   "metadata": {},</w:t>
        <w:br/>
        <w:t xml:space="preserve">   "outputs": [</w:t>
        <w:br/>
        <w:t xml:space="preserve">    {</w:t>
        <w:br/>
        <w:t xml:space="preserve">     "name": "stdout",</w:t>
        <w:br/>
        <w:t xml:space="preserve">     "output_type": "stream",</w:t>
        <w:br/>
        <w:t xml:space="preserve">     "text": [</w:t>
        <w:br/>
        <w:t xml:space="preserve">      "Transcribing Hindi audio...\n",</w:t>
        <w:br/>
        <w:t xml:space="preserve">      "\n",</w:t>
        <w:br/>
        <w:t xml:space="preserve">      "✅ Transcription complete!\n",</w:t>
        <w:br/>
        <w:t xml:space="preserve">      "Transcribed Text:\n",</w:t>
        <w:br/>
        <w:t xml:space="preserve">      "  मुझे अपनी आवाज विक्सित करने में काफी समय लगा और अब जब यह है तो मैं चुप नहीं रहने वाली\n",</w:t>
        <w:br/>
        <w:t xml:space="preserve">      "\n",</w:t>
        <w:br/>
        <w:t xml:space="preserve">      "📄 Transcription saved to: output/hinditranscription.txt\n"</w:t>
        <w:br/>
        <w:t xml:space="preserve">     ]</w:t>
        <w:br/>
        <w:t xml:space="preserve">    }</w:t>
        <w:br/>
        <w:t xml:space="preserve">   ],</w:t>
        <w:br/>
        <w:t xml:space="preserve">   "source": [</w:t>
        <w:br/>
        <w:t xml:space="preserve">    "import whisper\n",</w:t>
        <w:br/>
        <w:t xml:space="preserve">    "\n",</w:t>
        <w:br/>
        <w:t xml:space="preserve">    "# Load a better Whisper model for Hindi (medium or large is recommended)\n",</w:t>
        <w:br/>
        <w:t xml:space="preserve">    "model = whisper.load_model(\"medium\")  # Use \"large\" for best accuracy\n",</w:t>
        <w:br/>
        <w:t xml:space="preserve">    "\n",</w:t>
        <w:br/>
        <w:t xml:space="preserve">    "# Specify your Hindi audio file path\n",</w:t>
        <w:br/>
        <w:t xml:space="preserve">    "audio_file = \"Dataset/Arzoooutput hindi.wav\"  # Change this to your actual file\n",</w:t>
        <w:br/>
        <w:t xml:space="preserve">    "\n",</w:t>
        <w:br/>
        <w:t xml:space="preserve">    "# Transcribe the audio with language hint\n",</w:t>
        <w:br/>
        <w:t xml:space="preserve">    "print(\"Transcribing Hindi audio...\")\n",</w:t>
        <w:br/>
        <w:t xml:space="preserve">    "result = model.transcribe(audio_file, language=\"hi\")  # \"hi\" for Hindi\n",</w:t>
        <w:br/>
        <w:t xml:space="preserve">    "\n",</w:t>
        <w:br/>
        <w:t xml:space="preserve">    "# Save transcription to a text file\n",</w:t>
        <w:br/>
        <w:t xml:space="preserve">    "output_file = \"output/hinditranscription.txt\"\n",</w:t>
        <w:br/>
        <w:t xml:space="preserve">    "with open(output_file, \"w\", encoding=\"utf-8\") as f:\n",</w:t>
        <w:br/>
        <w:t xml:space="preserve">    "    f.write(result[\"text\"])\n",</w:t>
        <w:br/>
        <w:t xml:space="preserve">    "\n",</w:t>
        <w:br/>
        <w:t xml:space="preserve">    "print(\"\\n✅ Transcription complete!\")\n",</w:t>
        <w:br/>
        <w:t xml:space="preserve">    "print(\"Transcribed Text:\\n\", result[\"text\"])\n",</w:t>
        <w:br/>
        <w:t xml:space="preserve">    "print(f\"\\n📄 Transcription saved to: {output_file}\")\n"</w:t>
        <w:br/>
        <w:t xml:space="preserve">   ]</w:t>
        <w:br/>
        <w:t xml:space="preserve">  },</w:t>
        <w:br/>
        <w:t xml:space="preserve">  {</w:t>
        <w:br/>
        <w:t xml:space="preserve">   "cell_type": "code",</w:t>
        <w:br/>
        <w:t xml:space="preserve">   "execution_count": 9,</w:t>
        <w:br/>
        <w:t xml:space="preserve">   "id": "9dac9b24-ffee-4182-b6bb-37483b4591a8",</w:t>
        <w:br/>
        <w:t xml:space="preserve">   "metadata": {},</w:t>
        <w:br/>
        <w:t xml:space="preserve">   "outputs": [</w:t>
        <w:br/>
        <w:t xml:space="preserve">    {</w:t>
        <w:br/>
        <w:t xml:space="preserve">     "name": "stdout",</w:t>
        <w:br/>
        <w:t xml:space="preserve">     "output_type": "stream",</w:t>
        <w:br/>
        <w:t xml:space="preserve">     "text": [</w:t>
        <w:br/>
        <w:t xml:space="preserve">      "Transcribing Hindi audio...\n",</w:t>
        <w:br/>
        <w:t xml:space="preserve">      "\n",</w:t>
        <w:br/>
        <w:t xml:space="preserve">      "✅ Transcription complete!\n",</w:t>
        <w:br/>
        <w:t xml:space="preserve">      "Transcribed Text:\n",</w:t>
        <w:br/>
        <w:t xml:space="preserve">      "  میں اپنی آواز வیست کرنے میں کافی سمیلگا اور اب جب یہ ہے تو میں چھپ نہیں رہنے والی\n",</w:t>
        <w:br/>
        <w:t xml:space="preserve">      "\n",</w:t>
        <w:br/>
        <w:t xml:space="preserve">      "📄 Transcription saved to: output/hinditranscription.txt\n"</w:t>
        <w:br/>
        <w:t xml:space="preserve">     ]</w:t>
        <w:br/>
        <w:t xml:space="preserve">    }</w:t>
        <w:br/>
        <w:t xml:space="preserve">   ],</w:t>
        <w:br/>
        <w:t xml:space="preserve">   "source": [</w:t>
        <w:br/>
        <w:t xml:space="preserve">    "import whisper\n",</w:t>
        <w:br/>
        <w:t xml:space="preserve">    "\n",</w:t>
        <w:br/>
        <w:t xml:space="preserve">    "# Load a better Whisper model for Hindi (medium or large is recommended)\n",</w:t>
        <w:br/>
        <w:t xml:space="preserve">    "model = whisper.load_model(\"base\")  # Use \"large\" for best accuracy\n",</w:t>
        <w:br/>
        <w:t xml:space="preserve">    "\n",</w:t>
        <w:br/>
        <w:t xml:space="preserve">    "# Specify your Hindi audio file path\n",</w:t>
        <w:br/>
        <w:t xml:space="preserve">    "audio_file = \"Dataset/Arzoooutput hindi.wav\"  # Change this to your actual file\n",</w:t>
        <w:br/>
        <w:t xml:space="preserve">    "\n",</w:t>
        <w:br/>
        <w:t xml:space="preserve">    "# Transcribe the audio with language hint\n",</w:t>
        <w:br/>
        <w:t xml:space="preserve">    "print(\"Transcribing Hindi audio...\")\n",</w:t>
        <w:br/>
        <w:t xml:space="preserve">    "result = model.transcribe(audio_file, language=\"hi\")  # \"hi\" for Hindi\n",</w:t>
        <w:br/>
        <w:t xml:space="preserve">    "\n",</w:t>
        <w:br/>
        <w:t xml:space="preserve">    "# Save transcription to a text file\n",</w:t>
        <w:br/>
        <w:t xml:space="preserve">    "output_file = \"output/hinditranscription.txt\"\n",</w:t>
        <w:br/>
        <w:t xml:space="preserve">    "with open(output_file, \"w\", encoding=\"utf-8\") as f:\n",</w:t>
        <w:br/>
        <w:t xml:space="preserve">    "    f.write(result[\"text\"])\n",</w:t>
        <w:br/>
        <w:t xml:space="preserve">    "\n",</w:t>
        <w:br/>
        <w:t xml:space="preserve">    "print(\"\\n✅ Transcription complete!\")\n",</w:t>
        <w:br/>
        <w:t xml:space="preserve">    "print(\"Transcribed Text:\\n\", result[\"text\"])\n",</w:t>
        <w:br/>
        <w:t xml:space="preserve">    "print(f\"\\n📄 Transcription saved to: {output_file}\")\n"</w:t>
        <w:br/>
        <w:t xml:space="preserve">   ]</w:t>
        <w:br/>
        <w:t xml:space="preserve">  },</w:t>
        <w:br/>
        <w:t xml:space="preserve">  {</w:t>
        <w:br/>
        <w:t xml:space="preserve">   "cell_type": "code",</w:t>
        <w:br/>
        <w:t xml:space="preserve">   "execution_count": null,</w:t>
        <w:br/>
        <w:t xml:space="preserve">   "id": "ef4a6008-aee4-46e0-9912-6f882d18d522",</w:t>
        <w:br/>
        <w:t xml:space="preserve">   "metadata": {},</w:t>
        <w:br/>
        <w:t xml:space="preserve">   "outputs": [],</w:t>
        <w:br/>
        <w:t xml:space="preserve">   "source": []</w:t>
        <w:br/>
        <w:t xml:space="preserve">  }</w:t>
        <w:br/>
        <w:t xml:space="preserve"> ],</w:t>
        <w:br/>
        <w:t xml:space="preserve"> "metadata": {</w:t>
        <w:br/>
        <w:t xml:space="preserve">  "kernelspec": {</w:t>
        <w:br/>
        <w:t xml:space="preserve">   "display_name": "Python 3 (ipykernel)",</w:t>
        <w:br/>
        <w:t xml:space="preserve">   "language": "python",</w:t>
        <w:br/>
        <w:t xml:space="preserve">   "name": "python3"</w:t>
        <w:br/>
        <w:t xml:space="preserve">  },</w:t>
        <w:br/>
        <w:t xml:space="preserve">  "language_info": {</w:t>
        <w:br/>
        <w:t xml:space="preserve">   "codemirror_mode": {</w:t>
        <w:br/>
        <w:t xml:space="preserve">    "name": "ipython",</w:t>
        <w:br/>
        <w:t xml:space="preserve">    "version": 3</w:t>
        <w:br/>
        <w:t xml:space="preserve">   },</w:t>
        <w:br/>
        <w:t xml:space="preserve">   "file_extension": ".py",</w:t>
        <w:br/>
        <w:t xml:space="preserve">   "mimetype": "text/x-python",</w:t>
        <w:br/>
        <w:t xml:space="preserve">   "name": "python",</w:t>
        <w:br/>
        <w:t xml:space="preserve">   "nbconvert_exporter": "python",</w:t>
        <w:br/>
        <w:t xml:space="preserve">   "pygments_lexer": "ipython3",</w:t>
        <w:br/>
        <w:t xml:space="preserve">   "version": "3.10.12"</w:t>
        <w:br/>
        <w:t xml:space="preserve">  }</w:t>
        <w:br/>
        <w:t xml:space="preserve"> },</w:t>
        <w:br/>
        <w:t xml:space="preserve"> "nbformat": 4,</w:t>
        <w:br/>
        <w:t xml:space="preserve"> "nbformat_minor": 5</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